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188EA" w14:textId="385E3E66" w:rsidR="007F03F1" w:rsidRDefault="00000000" w:rsidP="00EA64FD">
      <w:pPr>
        <w:pStyle w:val="Title"/>
        <w:jc w:val="center"/>
      </w:pPr>
      <w:r>
        <w:t>Microservices Assignment</w:t>
      </w:r>
    </w:p>
    <w:p w14:paraId="66EE40DD" w14:textId="77777777" w:rsidR="007F03F1" w:rsidRDefault="00000000">
      <w:pPr>
        <w:pStyle w:val="Heading1"/>
      </w:pPr>
      <w:r>
        <w:t>Topic: Creating Microservices for Account and Loan</w:t>
      </w:r>
    </w:p>
    <w:p w14:paraId="5D3B3F8A" w14:textId="77777777" w:rsidR="007F03F1" w:rsidRDefault="00000000">
      <w:r>
        <w:t>This document contains the implementation of two Spring Boot microservices developed as part of the CTS Digital Nurture Deepskilling program. Each microservice functions independently to simulate basic banking operations: one for handling account details and another for loan information.</w:t>
      </w:r>
    </w:p>
    <w:p w14:paraId="4501887E" w14:textId="77777777" w:rsidR="007F03F1" w:rsidRDefault="00000000">
      <w:pPr>
        <w:pStyle w:val="Heading1"/>
      </w:pPr>
      <w:r>
        <w:t>1. Account Microservice</w:t>
      </w:r>
    </w:p>
    <w:p w14:paraId="66DE312C" w14:textId="77777777" w:rsidR="007F03F1" w:rsidRDefault="00000000">
      <w:r>
        <w:t>This microservice returns dummy account data based on the account number.</w:t>
      </w:r>
    </w:p>
    <w:p w14:paraId="35754A5B" w14:textId="5671736C" w:rsidR="007F03F1" w:rsidRDefault="00000000" w:rsidP="00EA64FD">
      <w:r>
        <w:t>Sample API Endpoint:</w:t>
      </w:r>
    </w:p>
    <w:p w14:paraId="6FB24A84" w14:textId="77777777" w:rsidR="007F03F1" w:rsidRDefault="00000000">
      <w:r>
        <w:t>Sample Output:</w:t>
      </w:r>
    </w:p>
    <w:p w14:paraId="25E19268" w14:textId="77777777" w:rsidR="007F03F1" w:rsidRDefault="00000000">
      <w:r>
        <w:br/>
        <w:t>{</w:t>
      </w:r>
      <w:r>
        <w:br/>
        <w:t xml:space="preserve">    "number": "00987987973432",</w:t>
      </w:r>
      <w:r>
        <w:br/>
        <w:t xml:space="preserve">    "type": "savings",</w:t>
      </w:r>
      <w:r>
        <w:br/>
        <w:t xml:space="preserve">    "balance": 234343</w:t>
      </w:r>
      <w:r>
        <w:br/>
        <w:t>}</w:t>
      </w:r>
      <w:r>
        <w:br/>
      </w:r>
    </w:p>
    <w:p w14:paraId="59BA5B59" w14:textId="77777777" w:rsidR="007F03F1" w:rsidRDefault="00000000">
      <w:r>
        <w:t>Java Code:</w:t>
      </w:r>
    </w:p>
    <w:p w14:paraId="5D4F4EAE" w14:textId="77777777" w:rsidR="007F03F1" w:rsidRDefault="00000000">
      <w:r>
        <w:br/>
        <w:t>@RestController</w:t>
      </w:r>
      <w:r>
        <w:br/>
        <w:t>@RequestMapping("/accounts")</w:t>
      </w:r>
      <w:r>
        <w:br/>
        <w:t>public class AccountController {</w:t>
      </w:r>
      <w:r>
        <w:br/>
      </w:r>
      <w:r>
        <w:br/>
        <w:t xml:space="preserve">    @GetMapping("/{number}")</w:t>
      </w:r>
      <w:r>
        <w:br/>
        <w:t xml:space="preserve">    public Account getAccountDetails(@PathVariable String number) {</w:t>
      </w:r>
      <w:r>
        <w:br/>
        <w:t xml:space="preserve">        return new Account(number, "savings", 234343);</w:t>
      </w:r>
      <w:r>
        <w:br/>
        <w:t xml:space="preserve">    }</w:t>
      </w:r>
      <w:r>
        <w:br/>
      </w:r>
      <w:r>
        <w:br/>
        <w:t xml:space="preserve">    static class Account {</w:t>
      </w:r>
      <w:r>
        <w:br/>
        <w:t xml:space="preserve">        private String number;</w:t>
      </w:r>
      <w:r>
        <w:br/>
        <w:t xml:space="preserve">        private String type;</w:t>
      </w:r>
      <w:r>
        <w:br/>
        <w:t xml:space="preserve">        private double balance;</w:t>
      </w:r>
      <w:r>
        <w:br/>
      </w:r>
      <w:r>
        <w:br/>
        <w:t xml:space="preserve">        public Account(String number, String type, double balance) {</w:t>
      </w:r>
      <w:r>
        <w:br/>
        <w:t xml:space="preserve">            this.number = number;</w:t>
      </w:r>
      <w:r>
        <w:br/>
      </w:r>
      <w:r>
        <w:lastRenderedPageBreak/>
        <w:t xml:space="preserve">            this.type = type;</w:t>
      </w:r>
      <w:r>
        <w:br/>
        <w:t xml:space="preserve">            this.balance = balance;</w:t>
      </w:r>
      <w:r>
        <w:br/>
        <w:t xml:space="preserve">        }</w:t>
      </w:r>
      <w:r>
        <w:br/>
      </w:r>
      <w:r>
        <w:br/>
        <w:t xml:space="preserve">        public String getNumber() { return number; }</w:t>
      </w:r>
      <w:r>
        <w:br/>
        <w:t xml:space="preserve">        public String getType() { return type; }</w:t>
      </w:r>
      <w:r>
        <w:br/>
        <w:t xml:space="preserve">        public double getBalance() { return balance; }</w:t>
      </w:r>
      <w:r>
        <w:br/>
        <w:t xml:space="preserve">    }</w:t>
      </w:r>
      <w:r>
        <w:br/>
        <w:t>}</w:t>
      </w:r>
      <w:r>
        <w:br/>
      </w:r>
    </w:p>
    <w:p w14:paraId="468A51E3" w14:textId="77777777" w:rsidR="007F03F1" w:rsidRDefault="00000000">
      <w:pPr>
        <w:pStyle w:val="Heading1"/>
      </w:pPr>
      <w:r>
        <w:t>2. Loan Microservice</w:t>
      </w:r>
    </w:p>
    <w:p w14:paraId="437441CA" w14:textId="77777777" w:rsidR="007F03F1" w:rsidRDefault="00000000">
      <w:r>
        <w:t>This microservice returns dummy loan information based on a loan account number.</w:t>
      </w:r>
    </w:p>
    <w:p w14:paraId="27FFBB01" w14:textId="2497E83D" w:rsidR="007F03F1" w:rsidRDefault="00000000" w:rsidP="00EA64FD">
      <w:r>
        <w:t>Sample API Endpoint:</w:t>
      </w:r>
    </w:p>
    <w:p w14:paraId="18B5DA60" w14:textId="77777777" w:rsidR="007F03F1" w:rsidRDefault="00000000">
      <w:r>
        <w:t>Sample Output:</w:t>
      </w:r>
    </w:p>
    <w:p w14:paraId="13875385" w14:textId="77777777" w:rsidR="007F03F1" w:rsidRDefault="00000000">
      <w:r>
        <w:br/>
        <w:t>{</w:t>
      </w:r>
      <w:r>
        <w:br/>
        <w:t xml:space="preserve">    "number": "H00987987972342",</w:t>
      </w:r>
      <w:r>
        <w:br/>
        <w:t xml:space="preserve">    "type": "car",</w:t>
      </w:r>
      <w:r>
        <w:br/>
        <w:t xml:space="preserve">    "loan": 400000,</w:t>
      </w:r>
      <w:r>
        <w:br/>
        <w:t xml:space="preserve">    "emi": 3258,</w:t>
      </w:r>
      <w:r>
        <w:br/>
        <w:t xml:space="preserve">    "tenure": 18</w:t>
      </w:r>
      <w:r>
        <w:br/>
        <w:t>}</w:t>
      </w:r>
      <w:r>
        <w:br/>
      </w:r>
    </w:p>
    <w:p w14:paraId="499BC319" w14:textId="77777777" w:rsidR="007F03F1" w:rsidRDefault="00000000">
      <w:r>
        <w:t>Java Code:</w:t>
      </w:r>
    </w:p>
    <w:p w14:paraId="77986F3E" w14:textId="77777777" w:rsidR="007F03F1" w:rsidRDefault="00000000">
      <w:r>
        <w:br/>
        <w:t>@RestController</w:t>
      </w:r>
      <w:r>
        <w:br/>
        <w:t>@RequestMapping("/loans")</w:t>
      </w:r>
      <w:r>
        <w:br/>
        <w:t>public class LoanController {</w:t>
      </w:r>
      <w:r>
        <w:br/>
      </w:r>
      <w:r>
        <w:br/>
        <w:t xml:space="preserve">    @GetMapping("/{number}")</w:t>
      </w:r>
      <w:r>
        <w:br/>
        <w:t xml:space="preserve">    public Loan getLoanDetails(@PathVariable String number) {</w:t>
      </w:r>
      <w:r>
        <w:br/>
        <w:t xml:space="preserve">        return new Loan(number, "car", 400000, 3258, 18);</w:t>
      </w:r>
      <w:r>
        <w:br/>
        <w:t xml:space="preserve">    }</w:t>
      </w:r>
      <w:r>
        <w:br/>
      </w:r>
      <w:r>
        <w:br/>
        <w:t xml:space="preserve">    static class Loan {</w:t>
      </w:r>
      <w:r>
        <w:br/>
        <w:t xml:space="preserve">        private String number;</w:t>
      </w:r>
      <w:r>
        <w:br/>
        <w:t xml:space="preserve">        private String type;</w:t>
      </w:r>
      <w:r>
        <w:br/>
        <w:t xml:space="preserve">        private double loan;</w:t>
      </w:r>
      <w:r>
        <w:br/>
      </w:r>
      <w:r>
        <w:lastRenderedPageBreak/>
        <w:t xml:space="preserve">        private double emi;</w:t>
      </w:r>
      <w:r>
        <w:br/>
        <w:t xml:space="preserve">        private int tenure;</w:t>
      </w:r>
      <w:r>
        <w:br/>
      </w:r>
      <w:r>
        <w:br/>
        <w:t xml:space="preserve">        public Loan(String number, String type, double loan, double emi, int tenure) {</w:t>
      </w:r>
      <w:r>
        <w:br/>
        <w:t xml:space="preserve">            this.number = number;</w:t>
      </w:r>
      <w:r>
        <w:br/>
        <w:t xml:space="preserve">            this.type = type;</w:t>
      </w:r>
      <w:r>
        <w:br/>
        <w:t xml:space="preserve">            this.loan = loan;</w:t>
      </w:r>
      <w:r>
        <w:br/>
        <w:t xml:space="preserve">            this.emi = emi;</w:t>
      </w:r>
      <w:r>
        <w:br/>
        <w:t xml:space="preserve">            this.tenure = tenure;</w:t>
      </w:r>
      <w:r>
        <w:br/>
        <w:t xml:space="preserve">        }</w:t>
      </w:r>
      <w:r>
        <w:br/>
      </w:r>
      <w:r>
        <w:br/>
        <w:t xml:space="preserve">        public String getNumber() { return number; }</w:t>
      </w:r>
      <w:r>
        <w:br/>
        <w:t xml:space="preserve">        public String getType() { return type; }</w:t>
      </w:r>
      <w:r>
        <w:br/>
        <w:t xml:space="preserve">        public double getLoan() { return loan; }</w:t>
      </w:r>
      <w:r>
        <w:br/>
        <w:t xml:space="preserve">        public double getEmi() { return emi; }</w:t>
      </w:r>
      <w:r>
        <w:br/>
        <w:t xml:space="preserve">        public int getTenure() { return tenure; }</w:t>
      </w:r>
      <w:r>
        <w:br/>
        <w:t xml:space="preserve">    }</w:t>
      </w:r>
      <w:r>
        <w:br/>
        <w:t>}</w:t>
      </w:r>
      <w:r>
        <w:br/>
      </w:r>
    </w:p>
    <w:p w14:paraId="5EEE79F0" w14:textId="1132595A" w:rsidR="007F03F1" w:rsidRDefault="00000000">
      <w:pPr>
        <w:pStyle w:val="Heading1"/>
      </w:pPr>
      <w:r>
        <w:t xml:space="preserve">3. Program Output </w:t>
      </w:r>
    </w:p>
    <w:p w14:paraId="7DC8D89B" w14:textId="77777777" w:rsidR="007F03F1" w:rsidRDefault="00000000">
      <w:r>
        <w:t>The following section shows the simulated output results from running each microservice in the browser.</w:t>
      </w:r>
    </w:p>
    <w:p w14:paraId="1D2AAC25" w14:textId="77777777" w:rsidR="007F03F1" w:rsidRDefault="00000000">
      <w:pPr>
        <w:pStyle w:val="Heading2"/>
      </w:pPr>
      <w:r>
        <w:t>Account Microservice Output</w:t>
      </w:r>
    </w:p>
    <w:p w14:paraId="638703C3" w14:textId="4D8BE6D7" w:rsidR="007F03F1" w:rsidRDefault="00000000" w:rsidP="00EA64FD">
      <w:r>
        <w:t>URL: http://localhost:8080/accounts/00987987973432</w:t>
      </w:r>
    </w:p>
    <w:p w14:paraId="4DA842B4" w14:textId="77777777" w:rsidR="007F03F1" w:rsidRDefault="00000000">
      <w:r>
        <w:br/>
        <w:t>{</w:t>
      </w:r>
      <w:r>
        <w:br/>
        <w:t xml:space="preserve">    "number": "00987987973432",</w:t>
      </w:r>
      <w:r>
        <w:br/>
        <w:t xml:space="preserve">    "type": "savings",</w:t>
      </w:r>
      <w:r>
        <w:br/>
        <w:t xml:space="preserve">    "balance": 234343</w:t>
      </w:r>
      <w:r>
        <w:br/>
        <w:t>}</w:t>
      </w:r>
      <w:r>
        <w:br/>
      </w:r>
    </w:p>
    <w:p w14:paraId="4B13DEB0" w14:textId="77777777" w:rsidR="007F03F1" w:rsidRDefault="00000000">
      <w:pPr>
        <w:pStyle w:val="Heading2"/>
      </w:pPr>
      <w:r>
        <w:t>Loan Microservice Output</w:t>
      </w:r>
    </w:p>
    <w:p w14:paraId="0B009FBA" w14:textId="2B15393F" w:rsidR="007F03F1" w:rsidRDefault="00000000" w:rsidP="00EA64FD">
      <w:r>
        <w:t>URL: http://localhost:8081/loans/H00987987972342</w:t>
      </w:r>
    </w:p>
    <w:p w14:paraId="31FC5500" w14:textId="77777777" w:rsidR="007F03F1" w:rsidRDefault="00000000">
      <w:r>
        <w:br/>
        <w:t>{</w:t>
      </w:r>
      <w:r>
        <w:br/>
        <w:t xml:space="preserve">    "number": "H00987987972342",</w:t>
      </w:r>
      <w:r>
        <w:br/>
        <w:t xml:space="preserve">    "type": "car",</w:t>
      </w:r>
      <w:r>
        <w:br/>
        <w:t xml:space="preserve">    "loan": 400000,</w:t>
      </w:r>
      <w:r>
        <w:br/>
      </w:r>
      <w:r>
        <w:lastRenderedPageBreak/>
        <w:t xml:space="preserve">    "emi": 3258,</w:t>
      </w:r>
      <w:r>
        <w:br/>
        <w:t xml:space="preserve">    "tenure": 18</w:t>
      </w:r>
      <w:r>
        <w:br/>
        <w:t>}</w:t>
      </w:r>
      <w:r>
        <w:br/>
      </w:r>
    </w:p>
    <w:sectPr w:rsidR="007F03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4641">
    <w:abstractNumId w:val="8"/>
  </w:num>
  <w:num w:numId="2" w16cid:durableId="1156149756">
    <w:abstractNumId w:val="6"/>
  </w:num>
  <w:num w:numId="3" w16cid:durableId="1554923405">
    <w:abstractNumId w:val="5"/>
  </w:num>
  <w:num w:numId="4" w16cid:durableId="1077089931">
    <w:abstractNumId w:val="4"/>
  </w:num>
  <w:num w:numId="5" w16cid:durableId="47606018">
    <w:abstractNumId w:val="7"/>
  </w:num>
  <w:num w:numId="6" w16cid:durableId="734622762">
    <w:abstractNumId w:val="3"/>
  </w:num>
  <w:num w:numId="7" w16cid:durableId="1248922985">
    <w:abstractNumId w:val="2"/>
  </w:num>
  <w:num w:numId="8" w16cid:durableId="1968849543">
    <w:abstractNumId w:val="1"/>
  </w:num>
  <w:num w:numId="9" w16cid:durableId="133668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63835"/>
    <w:rsid w:val="007F03F1"/>
    <w:rsid w:val="008B10CE"/>
    <w:rsid w:val="00AA1D8D"/>
    <w:rsid w:val="00B47730"/>
    <w:rsid w:val="00CB0664"/>
    <w:rsid w:val="00EA64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99B55"/>
  <w14:defaultImageDpi w14:val="300"/>
  <w15:docId w15:val="{61350E73-2513-4162-B7D1-55210A84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 Slim</cp:lastModifiedBy>
  <cp:revision>2</cp:revision>
  <dcterms:created xsi:type="dcterms:W3CDTF">2025-07-21T17:36:00Z</dcterms:created>
  <dcterms:modified xsi:type="dcterms:W3CDTF">2025-07-21T17:36:00Z</dcterms:modified>
  <cp:category/>
</cp:coreProperties>
</file>